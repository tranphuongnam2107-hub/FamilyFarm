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3F049">
      <w:pPr>
        <w:spacing w:after="160" w:line="259" w:lineRule="auto"/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  <w:r>
        <w:rPr>
          <w:rFonts w:ascii="Calibri" w:hAnsi="Calibri" w:eastAsia="Calibri" w:cs="Calibri"/>
        </w:rPr>
        <w:drawing>
          <wp:inline distT="0" distB="0" distL="0" distR="0">
            <wp:extent cx="2707005" cy="831850"/>
            <wp:effectExtent l="0" t="0" r="5715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F4B9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23D06576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  <w:bookmarkStart w:id="0" w:name="_GoBack"/>
      <w:bookmarkEnd w:id="0"/>
    </w:p>
    <w:p w14:paraId="7C80FBCA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2BFED968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  <w:r>
        <w:rPr>
          <w:rFonts w:ascii="Calibri" w:hAnsi="Calibri" w:eastAsia="Calibri" w:cs="Calibri"/>
          <w:b/>
          <w:color w:val="990000"/>
          <w:sz w:val="40"/>
          <w:szCs w:val="40"/>
          <w:rtl w:val="0"/>
        </w:rPr>
        <w:t>Tài liệu huấn luyện Chatbot – Hệ thống hỗ trợ nông nghiệp FamilyFarm</w:t>
      </w:r>
    </w:p>
    <w:p w14:paraId="0B65B7EE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70D6F797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222A0C44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6DBB03C1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2294ABE8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2A110563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2E9490D5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30D453D1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7D4E2321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1ADEC002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15B98EC8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C0511B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4E99B0F1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16E1F04D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95D20FD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983B8B0">
      <w:pPr>
        <w:jc w:val="left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7D9536F9">
      <w:pPr>
        <w:spacing w:before="89" w:after="160" w:line="259" w:lineRule="auto"/>
        <w:ind w:left="2526" w:right="2171" w:firstLine="0"/>
        <w:jc w:val="center"/>
        <w:rPr>
          <w:rFonts w:ascii="Calibri" w:hAnsi="Calibri" w:eastAsia="Calibri" w:cs="Calibri"/>
          <w:b/>
          <w:color w:val="2E75B5"/>
          <w:sz w:val="32"/>
          <w:szCs w:val="32"/>
        </w:rPr>
      </w:pPr>
      <w:r>
        <w:rPr>
          <w:rFonts w:ascii="Calibri" w:hAnsi="Calibri" w:eastAsia="Calibri" w:cs="Calibri"/>
          <w:sz w:val="28"/>
          <w:szCs w:val="28"/>
          <w:rtl w:val="0"/>
        </w:rPr>
        <w:t>– CanTho, April 2025 –</w:t>
      </w:r>
    </w:p>
    <w:p w14:paraId="22593238">
      <w:pPr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View profile</w:t>
      </w:r>
    </w:p>
    <w:p w14:paraId="33F5F35B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Log in to the system.</w:t>
      </w:r>
    </w:p>
    <w:p w14:paraId="4E8E0084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your avatar or name in the upper right corner of the screen.</w:t>
      </w:r>
    </w:p>
    <w:p w14:paraId="498A247F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In the menu that appears, select "My Profile".</w:t>
      </w:r>
    </w:p>
    <w:p w14:paraId="57CB9376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You have arrived at your personal profile page.</w:t>
      </w:r>
    </w:p>
    <w:p w14:paraId="3CAA6805">
      <w:pPr>
        <w:numPr>
          <w:ilvl w:val="0"/>
          <w:numId w:val="1"/>
        </w:numPr>
        <w:spacing w:after="0" w:afterAutospacing="0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Update profile</w:t>
      </w:r>
    </w:p>
    <w:p w14:paraId="0855321C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Log in to the system.</w:t>
      </w:r>
    </w:p>
    <w:p w14:paraId="2FDC2323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your avatar or name in the upper right corner of the screen.</w:t>
      </w:r>
    </w:p>
    <w:p w14:paraId="6FD21A05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In the menu that appears, select "My Profile".</w:t>
      </w:r>
    </w:p>
    <w:p w14:paraId="1566222A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On the personal profile page, find the "Basic Information" section and click the "Edit Information" button.</w:t>
      </w:r>
    </w:p>
    <w:p w14:paraId="2438D992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Enter the information you want to change in the corresponding fields.</w:t>
      </w:r>
    </w:p>
    <w:p w14:paraId="590DFEBB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6: Click the "Save" button to complete.</w:t>
      </w:r>
    </w:p>
    <w:p w14:paraId="756BCA42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View list post</w:t>
      </w:r>
    </w:p>
    <w:p w14:paraId="017C4537">
      <w:pPr>
        <w:numPr>
          <w:ilvl w:val="0"/>
          <w:numId w:val="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Select the Post tab on the menu bar</w:t>
      </w:r>
    </w:p>
    <w:p w14:paraId="266D4E89">
      <w:pPr>
        <w:numPr>
          <w:ilvl w:val="0"/>
          <w:numId w:val="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Users can access their personal page to see a list of their posts</w:t>
      </w:r>
    </w:p>
    <w:p w14:paraId="38284DEF">
      <w:pPr>
        <w:numPr>
          <w:ilvl w:val="0"/>
          <w:numId w:val="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Users access a group to see a list of posts in that group</w:t>
      </w:r>
    </w:p>
    <w:p w14:paraId="7E7A1B84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Create post</w:t>
      </w:r>
    </w:p>
    <w:p w14:paraId="26E63236">
      <w:pPr>
        <w:numPr>
          <w:ilvl w:val="0"/>
          <w:numId w:val="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home page, or personal page</w:t>
      </w:r>
    </w:p>
    <w:p w14:paraId="2C705897">
      <w:pPr>
        <w:numPr>
          <w:ilvl w:val="0"/>
          <w:numId w:val="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user clicks on input box</w:t>
      </w:r>
    </w:p>
    <w:p w14:paraId="3CA682E0">
      <w:pPr>
        <w:numPr>
          <w:ilvl w:val="0"/>
          <w:numId w:val="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fills out post creation form</w:t>
      </w:r>
    </w:p>
    <w:p w14:paraId="2B0FFD0A">
      <w:pPr>
        <w:numPr>
          <w:ilvl w:val="0"/>
          <w:numId w:val="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"PUBLISH" button</w:t>
      </w:r>
    </w:p>
    <w:p w14:paraId="7155FC48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Edit post</w:t>
      </w:r>
    </w:p>
    <w:p w14:paraId="50B945E6">
      <w:pPr>
        <w:numPr>
          <w:ilvl w:val="0"/>
          <w:numId w:val="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personal page</w:t>
      </w:r>
    </w:p>
    <w:p w14:paraId="26EC1723">
      <w:pPr>
        <w:numPr>
          <w:ilvl w:val="0"/>
          <w:numId w:val="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each post</w:t>
      </w:r>
    </w:p>
    <w:p w14:paraId="07140DD3">
      <w:pPr>
        <w:numPr>
          <w:ilvl w:val="0"/>
          <w:numId w:val="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User fills out the post update form</w:t>
      </w:r>
    </w:p>
    <w:p w14:paraId="5CBEF01B">
      <w:pPr>
        <w:numPr>
          <w:ilvl w:val="0"/>
          <w:numId w:val="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the save post button</w:t>
      </w:r>
    </w:p>
    <w:p w14:paraId="35594360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Restore post</w:t>
      </w:r>
    </w:p>
    <w:p w14:paraId="0B80801C">
      <w:pPr>
        <w:numPr>
          <w:ilvl w:val="0"/>
          <w:numId w:val="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the trash page when clicking on the avatar</w:t>
      </w:r>
    </w:p>
    <w:p w14:paraId="3C413993">
      <w:pPr>
        <w:numPr>
          <w:ilvl w:val="0"/>
          <w:numId w:val="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each post</w:t>
      </w:r>
    </w:p>
    <w:p w14:paraId="6FED1459">
      <w:pPr>
        <w:numPr>
          <w:ilvl w:val="0"/>
          <w:numId w:val="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on the Restore post button</w:t>
      </w:r>
    </w:p>
    <w:p w14:paraId="5356C5A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post</w:t>
      </w:r>
    </w:p>
    <w:p w14:paraId="0A068396">
      <w:pPr>
        <w:numPr>
          <w:ilvl w:val="0"/>
          <w:numId w:val="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personal page</w:t>
      </w:r>
    </w:p>
    <w:p w14:paraId="14E1ED4B">
      <w:pPr>
        <w:numPr>
          <w:ilvl w:val="0"/>
          <w:numId w:val="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each post</w:t>
      </w:r>
    </w:p>
    <w:p w14:paraId="4E730F20">
      <w:pPr>
        <w:numPr>
          <w:ilvl w:val="0"/>
          <w:numId w:val="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on the Delete post button</w:t>
      </w:r>
    </w:p>
    <w:p w14:paraId="741C9373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Search post</w:t>
      </w:r>
    </w:p>
    <w:p w14:paraId="24EE5E25">
      <w:pPr>
        <w:numPr>
          <w:ilvl w:val="0"/>
          <w:numId w:val="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enters keyword into search bar on header</w:t>
      </w:r>
    </w:p>
    <w:p w14:paraId="45B76571">
      <w:pPr>
        <w:numPr>
          <w:ilvl w:val="0"/>
          <w:numId w:val="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search icon or press enter</w:t>
      </w:r>
    </w:p>
    <w:p w14:paraId="3A0C158B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Report post</w:t>
      </w:r>
    </w:p>
    <w:p w14:paraId="4E75D5DB">
      <w:pPr>
        <w:numPr>
          <w:ilvl w:val="0"/>
          <w:numId w:val="1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the list page displaying posts</w:t>
      </w:r>
    </w:p>
    <w:p w14:paraId="6AD18B39">
      <w:pPr>
        <w:numPr>
          <w:ilvl w:val="0"/>
          <w:numId w:val="1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other people's posts</w:t>
      </w:r>
    </w:p>
    <w:p w14:paraId="39428B9A">
      <w:pPr>
        <w:numPr>
          <w:ilvl w:val="0"/>
          <w:numId w:val="1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Report post</w:t>
      </w:r>
    </w:p>
    <w:p w14:paraId="2ED53188">
      <w:pPr>
        <w:numPr>
          <w:ilvl w:val="0"/>
          <w:numId w:val="1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Fill in the reason why you report this post</w:t>
      </w:r>
    </w:p>
    <w:p w14:paraId="1DDFA119">
      <w:pPr>
        <w:numPr>
          <w:ilvl w:val="0"/>
          <w:numId w:val="1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Click send</w:t>
      </w:r>
    </w:p>
    <w:p w14:paraId="580A7B06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Unsave post</w:t>
      </w:r>
    </w:p>
    <w:p w14:paraId="7E90B187">
      <w:pPr>
        <w:numPr>
          <w:ilvl w:val="0"/>
          <w:numId w:val="1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the saved posts list page</w:t>
      </w:r>
    </w:p>
    <w:p w14:paraId="6D5029E5">
      <w:pPr>
        <w:numPr>
          <w:ilvl w:val="0"/>
          <w:numId w:val="1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other people's posts</w:t>
      </w:r>
    </w:p>
    <w:p w14:paraId="24C336FF">
      <w:pPr>
        <w:numPr>
          <w:ilvl w:val="0"/>
          <w:numId w:val="1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Unsave post button</w:t>
      </w:r>
    </w:p>
    <w:p w14:paraId="100FF8B5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Share post</w:t>
      </w:r>
    </w:p>
    <w:p w14:paraId="646FFD1B">
      <w:pPr>
        <w:numPr>
          <w:ilvl w:val="0"/>
          <w:numId w:val="1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article list page</w:t>
      </w:r>
    </w:p>
    <w:p w14:paraId="1180C04F">
      <w:pPr>
        <w:numPr>
          <w:ilvl w:val="0"/>
          <w:numId w:val="1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Share button on the article</w:t>
      </w:r>
    </w:p>
    <w:p w14:paraId="29C89BBD">
      <w:pPr>
        <w:numPr>
          <w:ilvl w:val="0"/>
          <w:numId w:val="1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Fill in the content in the form before sharing, you can leave it blank</w:t>
      </w:r>
    </w:p>
    <w:p w14:paraId="64FC5D21">
      <w:pPr>
        <w:numPr>
          <w:ilvl w:val="0"/>
          <w:numId w:val="1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the share button</w:t>
      </w:r>
    </w:p>
    <w:p w14:paraId="3443BAB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Save post</w:t>
      </w:r>
    </w:p>
    <w:p w14:paraId="10773A39">
      <w:pPr>
        <w:numPr>
          <w:ilvl w:val="0"/>
          <w:numId w:val="1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post list page</w:t>
      </w:r>
    </w:p>
    <w:p w14:paraId="642084B1">
      <w:pPr>
        <w:numPr>
          <w:ilvl w:val="0"/>
          <w:numId w:val="1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other people's posts</w:t>
      </w:r>
    </w:p>
    <w:p w14:paraId="5A2C9F1A">
      <w:pPr>
        <w:numPr>
          <w:ilvl w:val="0"/>
          <w:numId w:val="1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save post button</w:t>
      </w:r>
    </w:p>
    <w:p w14:paraId="0438EE6B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reaction</w:t>
      </w:r>
    </w:p>
    <w:p w14:paraId="4FB98D26">
      <w:pPr>
        <w:numPr>
          <w:ilvl w:val="0"/>
          <w:numId w:val="1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Access the article list page</w:t>
      </w:r>
    </w:p>
    <w:p w14:paraId="66BB4603">
      <w:pPr>
        <w:numPr>
          <w:ilvl w:val="0"/>
          <w:numId w:val="1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reaction icon at the bottom left of each article</w:t>
      </w:r>
    </w:p>
    <w:p w14:paraId="5D666387">
      <w:pPr>
        <w:numPr>
          <w:ilvl w:val="0"/>
          <w:numId w:val="1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Users can view the list of user reactions on that article, which can be viewed by reaction type</w:t>
      </w:r>
    </w:p>
    <w:p w14:paraId="00CB2F1E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Reaction to post</w:t>
      </w:r>
    </w:p>
    <w:p w14:paraId="25871792">
      <w:pPr>
        <w:numPr>
          <w:ilvl w:val="0"/>
          <w:numId w:val="1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article list page</w:t>
      </w:r>
    </w:p>
    <w:p w14:paraId="52EFDDC5">
      <w:pPr>
        <w:numPr>
          <w:ilvl w:val="0"/>
          <w:numId w:val="1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reaction icon at the bottom right of each article</w:t>
      </w:r>
    </w:p>
    <w:p w14:paraId="49D8D605">
      <w:pPr>
        <w:numPr>
          <w:ilvl w:val="0"/>
          <w:numId w:val="1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1 of the reactions in the list that appears</w:t>
      </w:r>
    </w:p>
    <w:p w14:paraId="37776173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Reaction to comment</w:t>
      </w:r>
    </w:p>
    <w:p w14:paraId="0059845D">
      <w:pPr>
        <w:numPr>
          <w:ilvl w:val="0"/>
          <w:numId w:val="1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article list page</w:t>
      </w:r>
    </w:p>
    <w:p w14:paraId="1DF4E4E3">
      <w:pPr>
        <w:numPr>
          <w:ilvl w:val="0"/>
          <w:numId w:val="1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reaction icon below each comment</w:t>
      </w:r>
    </w:p>
    <w:p w14:paraId="48AA75AF">
      <w:pPr>
        <w:numPr>
          <w:ilvl w:val="0"/>
          <w:numId w:val="1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Choose 1 of the reactions from the list that appears</w:t>
      </w:r>
    </w:p>
    <w:p w14:paraId="5CDCD65E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friend</w:t>
      </w:r>
    </w:p>
    <w:p w14:paraId="7959C317">
      <w:pPr>
        <w:numPr>
          <w:ilvl w:val="0"/>
          <w:numId w:val="1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your profile page</w:t>
      </w:r>
    </w:p>
    <w:p w14:paraId="4F2A5F85">
      <w:pPr>
        <w:numPr>
          <w:ilvl w:val="0"/>
          <w:numId w:val="1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see all button in the friends section, below the personal information section</w:t>
      </w:r>
    </w:p>
    <w:p w14:paraId="78942C75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of friend request</w:t>
      </w:r>
    </w:p>
    <w:p w14:paraId="044412D6">
      <w:pPr>
        <w:numPr>
          <w:ilvl w:val="0"/>
          <w:numId w:val="1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the Friend link on the menu</w:t>
      </w:r>
    </w:p>
    <w:p w14:paraId="2389E396">
      <w:pPr>
        <w:numPr>
          <w:ilvl w:val="0"/>
          <w:numId w:val="1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friend request tab to see the list</w:t>
      </w:r>
    </w:p>
    <w:p w14:paraId="5D652FD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Send request to be friend</w:t>
      </w:r>
    </w:p>
    <w:p w14:paraId="326FA317">
      <w:pPr>
        <w:numPr>
          <w:ilvl w:val="0"/>
          <w:numId w:val="1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the Friend link on the menu bar</w:t>
      </w:r>
    </w:p>
    <w:p w14:paraId="6384FA39">
      <w:pPr>
        <w:numPr>
          <w:ilvl w:val="0"/>
          <w:numId w:val="1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Select the friend suggestion tab</w:t>
      </w:r>
    </w:p>
    <w:p w14:paraId="12B3F237">
      <w:pPr>
        <w:numPr>
          <w:ilvl w:val="0"/>
          <w:numId w:val="1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add friend button to send an invitation</w:t>
      </w:r>
    </w:p>
    <w:p w14:paraId="1C73D9E6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Response to friend request</w:t>
      </w:r>
    </w:p>
    <w:p w14:paraId="40AF7999">
      <w:pPr>
        <w:numPr>
          <w:ilvl w:val="0"/>
          <w:numId w:val="2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the Friend link on the menu bar</w:t>
      </w:r>
    </w:p>
    <w:p w14:paraId="1C9C39BE">
      <w:pPr>
        <w:numPr>
          <w:ilvl w:val="0"/>
          <w:numId w:val="2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Select the friend request tab to see the list of friend requests</w:t>
      </w:r>
    </w:p>
    <w:p w14:paraId="2B98F867">
      <w:pPr>
        <w:numPr>
          <w:ilvl w:val="0"/>
          <w:numId w:val="2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accept or decline button to respond</w:t>
      </w:r>
    </w:p>
    <w:p w14:paraId="6B49C89F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Unfriend</w:t>
      </w:r>
    </w:p>
    <w:p w14:paraId="7FF192A9">
      <w:pPr>
        <w:numPr>
          <w:ilvl w:val="0"/>
          <w:numId w:val="2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profile page of the user you are friends with.</w:t>
      </w:r>
    </w:p>
    <w:p w14:paraId="1551881C">
      <w:pPr>
        <w:numPr>
          <w:ilvl w:val="0"/>
          <w:numId w:val="2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“Friended” button.</w:t>
      </w:r>
    </w:p>
    <w:p w14:paraId="321450A9">
      <w:pPr>
        <w:numPr>
          <w:ilvl w:val="0"/>
          <w:numId w:val="2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“Unfriend” from the menu that appears.</w:t>
      </w:r>
    </w:p>
    <w:p w14:paraId="6B82B220">
      <w:pPr>
        <w:numPr>
          <w:ilvl w:val="0"/>
          <w:numId w:val="2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Confirm the action.</w:t>
      </w:r>
    </w:p>
    <w:p w14:paraId="7257569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Follow expert</w:t>
      </w:r>
    </w:p>
    <w:p w14:paraId="121849F1">
      <w:pPr>
        <w:numPr>
          <w:ilvl w:val="0"/>
          <w:numId w:val="2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expert's profile page</w:t>
      </w:r>
    </w:p>
    <w:p w14:paraId="51E66507">
      <w:pPr>
        <w:numPr>
          <w:ilvl w:val="0"/>
          <w:numId w:val="2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“Follow” button.</w:t>
      </w:r>
    </w:p>
    <w:p w14:paraId="77EADFC3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Unfollow expert</w:t>
      </w:r>
    </w:p>
    <w:p w14:paraId="197EFD45">
      <w:pPr>
        <w:numPr>
          <w:ilvl w:val="0"/>
          <w:numId w:val="2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profile of the expert you are following.</w:t>
      </w:r>
    </w:p>
    <w:p w14:paraId="596BE216">
      <w:pPr>
        <w:numPr>
          <w:ilvl w:val="0"/>
          <w:numId w:val="2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“Following” button.</w:t>
      </w:r>
    </w:p>
    <w:p w14:paraId="1F8F8B9C">
      <w:pPr>
        <w:numPr>
          <w:ilvl w:val="0"/>
          <w:numId w:val="2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“Unfollow”.</w:t>
      </w:r>
    </w:p>
    <w:p w14:paraId="6784ADFE">
      <w:pPr>
        <w:numPr>
          <w:ilvl w:val="0"/>
          <w:numId w:val="2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The system will update the status.</w:t>
      </w:r>
    </w:p>
    <w:p w14:paraId="320FDF5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comment</w:t>
      </w:r>
    </w:p>
    <w:p w14:paraId="3B47A61D">
      <w:pPr>
        <w:numPr>
          <w:ilvl w:val="0"/>
          <w:numId w:val="2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Open any post.</w:t>
      </w:r>
    </w:p>
    <w:p w14:paraId="6265B8CD">
      <w:pPr>
        <w:numPr>
          <w:ilvl w:val="0"/>
          <w:numId w:val="2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Scroll down to the comments section.</w:t>
      </w:r>
    </w:p>
    <w:p w14:paraId="1E309445">
      <w:pPr>
        <w:numPr>
          <w:ilvl w:val="0"/>
          <w:numId w:val="2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comments button to open the entire list.</w:t>
      </w:r>
    </w:p>
    <w:p w14:paraId="30876BB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Comment a post</w:t>
      </w:r>
    </w:p>
    <w:p w14:paraId="39390A8D">
      <w:pPr>
        <w:numPr>
          <w:ilvl w:val="0"/>
          <w:numId w:val="2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Access the post you want to comment on.</w:t>
      </w:r>
    </w:p>
    <w:p w14:paraId="7B4A5BA3">
      <w:pPr>
        <w:numPr>
          <w:ilvl w:val="0"/>
          <w:numId w:val="2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Enter the content in the “Write a comment…” box.</w:t>
      </w:r>
    </w:p>
    <w:p w14:paraId="04CEC8CC">
      <w:pPr>
        <w:numPr>
          <w:ilvl w:val="0"/>
          <w:numId w:val="2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Press Send or Enter.</w:t>
      </w:r>
    </w:p>
    <w:p w14:paraId="0054004E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Edit comment</w:t>
      </w:r>
    </w:p>
    <w:p w14:paraId="701AB9AA">
      <w:pPr>
        <w:numPr>
          <w:ilvl w:val="0"/>
          <w:numId w:val="2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1: Go to your own comment on a post.</w:t>
      </w:r>
    </w:p>
    <w:p w14:paraId="589EC554">
      <w:pPr>
        <w:numPr>
          <w:ilvl w:val="0"/>
          <w:numId w:val="2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2: Click on the comment option (three dot) on the right of the comment.</w:t>
      </w:r>
    </w:p>
    <w:p w14:paraId="6326838F">
      <w:pPr>
        <w:numPr>
          <w:ilvl w:val="0"/>
          <w:numId w:val="2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3: Click “Edit” button</w:t>
      </w:r>
    </w:p>
    <w:p w14:paraId="7B1C31C5">
      <w:pPr>
        <w:numPr>
          <w:ilvl w:val="0"/>
          <w:numId w:val="2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Step 4: Enter your new comment and click the “Save” button. </w:t>
      </w:r>
    </w:p>
    <w:p w14:paraId="347FCAA9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a comment</w:t>
      </w:r>
    </w:p>
    <w:p w14:paraId="09421CF4">
      <w:pPr>
        <w:numPr>
          <w:ilvl w:val="0"/>
          <w:numId w:val="2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your own comment on a post.</w:t>
      </w:r>
    </w:p>
    <w:p w14:paraId="7F328F5A">
      <w:pPr>
        <w:numPr>
          <w:ilvl w:val="0"/>
          <w:numId w:val="2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comment option (three dot) on the right of the comment.</w:t>
      </w:r>
    </w:p>
    <w:p w14:paraId="535FED1C">
      <w:pPr>
        <w:numPr>
          <w:ilvl w:val="0"/>
          <w:numId w:val="2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“Delete” button</w:t>
      </w:r>
    </w:p>
    <w:p w14:paraId="5ADFFD38">
      <w:pPr>
        <w:numPr>
          <w:ilvl w:val="0"/>
          <w:numId w:val="2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Step 4: Confirm delete comment by clicking the “Yes, delete it” button. </w:t>
      </w:r>
    </w:p>
    <w:p w14:paraId="7B53517B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group</w:t>
      </w:r>
    </w:p>
    <w:p w14:paraId="0EC251DD">
      <w:pPr>
        <w:numPr>
          <w:ilvl w:val="0"/>
          <w:numId w:val="2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On the home page, click "GROUPS" in the navigation bar.</w:t>
      </w:r>
    </w:p>
    <w:p w14:paraId="3738EE75">
      <w:pPr>
        <w:numPr>
          <w:ilvl w:val="0"/>
          <w:numId w:val="2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You will be redirected to the Group page.</w:t>
      </w:r>
    </w:p>
    <w:p w14:paraId="0533AF7A">
      <w:pPr>
        <w:numPr>
          <w:ilvl w:val="0"/>
          <w:numId w:val="2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In the sidebar, click the "Your Group" tab to display the list of your groups.</w:t>
      </w:r>
    </w:p>
    <w:p w14:paraId="587476B1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Create group</w:t>
      </w:r>
    </w:p>
    <w:p w14:paraId="2D2236F5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5D572EBF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You will be redirected to the Group page.</w:t>
      </w:r>
    </w:p>
    <w:p w14:paraId="2753E9F2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"Create New Group".</w:t>
      </w:r>
    </w:p>
    <w:p w14:paraId="4646FF4C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Enter the group name.</w:t>
      </w:r>
    </w:p>
    <w:p w14:paraId="59377719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Select an avatar and background image.</w:t>
      </w:r>
    </w:p>
    <w:p w14:paraId="49EB417F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6: Choose the privacy setting (Public or Private).</w:t>
      </w:r>
    </w:p>
    <w:p w14:paraId="78D43CB5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7: Invite friends if desired.</w:t>
      </w:r>
    </w:p>
    <w:p w14:paraId="5FC3689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Delete group</w:t>
      </w:r>
    </w:p>
    <w:p w14:paraId="77E6DB34">
      <w:pPr>
        <w:numPr>
          <w:ilvl w:val="0"/>
          <w:numId w:val="3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10439969">
      <w:pPr>
        <w:numPr>
          <w:ilvl w:val="0"/>
          <w:numId w:val="3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In the sidebar, click the "Your Group" tab.</w:t>
      </w:r>
    </w:p>
    <w:p w14:paraId="3DC71886">
      <w:pPr>
        <w:numPr>
          <w:ilvl w:val="0"/>
          <w:numId w:val="3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a group and click "View Group".</w:t>
      </w:r>
    </w:p>
    <w:p w14:paraId="59F43D1D">
      <w:pPr>
        <w:numPr>
          <w:ilvl w:val="0"/>
          <w:numId w:val="3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To delete the group, click "Setting Group". In "Setting Group", click the Delete button.</w:t>
      </w:r>
    </w:p>
    <w:p w14:paraId="7BD5E58B">
      <w:pPr>
        <w:numPr>
          <w:ilvl w:val="0"/>
          <w:numId w:val="3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Enter the required code to confirm deletion.</w:t>
      </w:r>
    </w:p>
    <w:p w14:paraId="6D32D2FA">
      <w:pPr>
        <w:numPr>
          <w:ilvl w:val="0"/>
          <w:numId w:val="3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6: Click "Confirm Delete" to permanently remove the group.</w:t>
      </w:r>
    </w:p>
    <w:p w14:paraId="0FFE79F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Edit setting of group</w:t>
      </w:r>
    </w:p>
    <w:p w14:paraId="1FF4A85B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4DDA305D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In the sidebar, click the "Your Group" tab.</w:t>
      </w:r>
    </w:p>
    <w:p w14:paraId="045286B3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a group and click "View Group".</w:t>
      </w:r>
    </w:p>
    <w:p w14:paraId="4123BBF7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To change the avatar or background, click "Change Image" and upload a new one.</w:t>
      </w:r>
    </w:p>
    <w:p w14:paraId="39B9037E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To change the group name or privacy, click "Setting Group", update the details, and then click "Save Changes".</w:t>
      </w:r>
    </w:p>
    <w:p w14:paraId="412FB6E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Add user to group</w:t>
      </w:r>
    </w:p>
    <w:p w14:paraId="46338326">
      <w:pPr>
        <w:numPr>
          <w:ilvl w:val="0"/>
          <w:numId w:val="3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0DDA21A8">
      <w:pPr>
        <w:numPr>
          <w:ilvl w:val="0"/>
          <w:numId w:val="3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In the sidebar, click the "Your Group" tab.</w:t>
      </w:r>
    </w:p>
    <w:p w14:paraId="4F4027DD">
      <w:pPr>
        <w:numPr>
          <w:ilvl w:val="0"/>
          <w:numId w:val="3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a group you have already joined and click "View Group".</w:t>
      </w:r>
    </w:p>
    <w:p w14:paraId="3D02A449">
      <w:pPr>
        <w:numPr>
          <w:ilvl w:val="0"/>
          <w:numId w:val="3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the "Invite" button located to the right of the group avatar.</w:t>
      </w:r>
    </w:p>
    <w:p w14:paraId="0C583E29">
      <w:pPr>
        <w:numPr>
          <w:ilvl w:val="0"/>
          <w:numId w:val="3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Select the friends you want to invite to the group.</w:t>
      </w:r>
    </w:p>
    <w:p w14:paraId="1076D9DC">
      <w:pPr>
        <w:numPr>
          <w:ilvl w:val="0"/>
          <w:numId w:val="3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6: Click "Send Invitation" to send the invitations.</w:t>
      </w:r>
    </w:p>
    <w:p w14:paraId="695CF775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user out group</w:t>
      </w:r>
    </w:p>
    <w:p w14:paraId="5D745DD9">
      <w:pPr>
        <w:numPr>
          <w:ilvl w:val="0"/>
          <w:numId w:val="3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4C9BBC9B">
      <w:pPr>
        <w:numPr>
          <w:ilvl w:val="0"/>
          <w:numId w:val="3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In the sidebar, click the "Your Group" tab.</w:t>
      </w:r>
    </w:p>
    <w:p w14:paraId="085FB997">
      <w:pPr>
        <w:numPr>
          <w:ilvl w:val="0"/>
          <w:numId w:val="3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a group where you have admin permissions and click "View Group".</w:t>
      </w:r>
    </w:p>
    <w:p w14:paraId="32776635">
      <w:pPr>
        <w:numPr>
          <w:ilvl w:val="0"/>
          <w:numId w:val="3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Go to the "Member" tab.</w:t>
      </w:r>
    </w:p>
    <w:p w14:paraId="3803D184">
      <w:pPr>
        <w:numPr>
          <w:ilvl w:val="0"/>
          <w:numId w:val="3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Select the member you want to remove.</w:t>
      </w:r>
    </w:p>
    <w:p w14:paraId="3B74CC97">
      <w:pPr>
        <w:numPr>
          <w:ilvl w:val="0"/>
          <w:numId w:val="3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6: Click the "Remove" button to delete the user from the group.</w:t>
      </w:r>
    </w:p>
    <w:p w14:paraId="243EC9B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member in group</w:t>
      </w:r>
    </w:p>
    <w:p w14:paraId="5B603BBE">
      <w:pPr>
        <w:numPr>
          <w:ilvl w:val="0"/>
          <w:numId w:val="3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7AB54AE9">
      <w:pPr>
        <w:numPr>
          <w:ilvl w:val="0"/>
          <w:numId w:val="3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In the sidebar, click the "Your Group" tab.</w:t>
      </w:r>
    </w:p>
    <w:p w14:paraId="0BFFB6A6">
      <w:pPr>
        <w:numPr>
          <w:ilvl w:val="0"/>
          <w:numId w:val="3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a group click "View Group".</w:t>
      </w:r>
    </w:p>
    <w:p w14:paraId="4EB209C0">
      <w:pPr>
        <w:numPr>
          <w:ilvl w:val="0"/>
          <w:numId w:val="3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Go to the "Member" tab.</w:t>
      </w:r>
    </w:p>
    <w:p w14:paraId="38A2B65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Search user in group</w:t>
      </w:r>
    </w:p>
    <w:p w14:paraId="69A03245">
      <w:pPr>
        <w:numPr>
          <w:ilvl w:val="0"/>
          <w:numId w:val="3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05586B69">
      <w:pPr>
        <w:numPr>
          <w:ilvl w:val="0"/>
          <w:numId w:val="3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In the sidebar, click the "Your Group" tab.</w:t>
      </w:r>
    </w:p>
    <w:p w14:paraId="2F777BA1">
      <w:pPr>
        <w:numPr>
          <w:ilvl w:val="0"/>
          <w:numId w:val="3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a group click "View Group".</w:t>
      </w:r>
    </w:p>
    <w:p w14:paraId="586A0BF2">
      <w:pPr>
        <w:numPr>
          <w:ilvl w:val="0"/>
          <w:numId w:val="3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Input a name into the search box under the group name.</w:t>
      </w:r>
    </w:p>
    <w:p w14:paraId="70023B0A">
      <w:pPr>
        <w:numPr>
          <w:ilvl w:val="0"/>
          <w:numId w:val="3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5 : Display a list of members whose names match the search keyword.</w:t>
      </w:r>
    </w:p>
    <w:p w14:paraId="57B1F11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Send request to join group</w:t>
      </w:r>
    </w:p>
    <w:p w14:paraId="7EA34ECB">
      <w:pPr>
        <w:numPr>
          <w:ilvl w:val="0"/>
          <w:numId w:val="3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12242DAA">
      <w:pPr>
        <w:numPr>
          <w:ilvl w:val="0"/>
          <w:numId w:val="3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You will be redirected to the Group page.</w:t>
      </w:r>
    </w:p>
    <w:p w14:paraId="78AA4074">
      <w:pPr>
        <w:numPr>
          <w:ilvl w:val="0"/>
          <w:numId w:val="3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In the sidebar, click the "Suggested Groups" tab.</w:t>
      </w:r>
    </w:p>
    <w:p w14:paraId="086CD41C">
      <w:pPr>
        <w:numPr>
          <w:ilvl w:val="0"/>
          <w:numId w:val="3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"Join Group" for the group you want to join.</w:t>
      </w:r>
    </w:p>
    <w:p w14:paraId="15228546">
      <w:pPr>
        <w:numPr>
          <w:ilvl w:val="0"/>
          <w:numId w:val="3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If the group is Public, you will be added to the group immediately.</w:t>
      </w:r>
    </w:p>
    <w:p w14:paraId="737DFC79">
      <w:pPr>
        <w:numPr>
          <w:ilvl w:val="0"/>
          <w:numId w:val="3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6: If the group is Private, your request will be sent and you must wait for admin approval.</w:t>
      </w:r>
    </w:p>
    <w:p w14:paraId="6C807972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request join group</w:t>
      </w:r>
    </w:p>
    <w:p w14:paraId="1B41E5E1">
      <w:pPr>
        <w:numPr>
          <w:ilvl w:val="0"/>
          <w:numId w:val="3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3D36B0F0">
      <w:pPr>
        <w:numPr>
          <w:ilvl w:val="0"/>
          <w:numId w:val="3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In the sidebar, click the "Your Group" tab.</w:t>
      </w:r>
    </w:p>
    <w:p w14:paraId="23D7A88E">
      <w:pPr>
        <w:numPr>
          <w:ilvl w:val="0"/>
          <w:numId w:val="3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a group where you have admin permissions and click "View Group".</w:t>
      </w:r>
    </w:p>
    <w:p w14:paraId="39F4BEF2">
      <w:pPr>
        <w:numPr>
          <w:ilvl w:val="0"/>
          <w:numId w:val="3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4: Go to the "Add to join" tab to view the list request to join the group.</w:t>
      </w:r>
    </w:p>
    <w:p w14:paraId="2086EE19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Response to request join group</w:t>
      </w:r>
    </w:p>
    <w:p w14:paraId="5E5EF084">
      <w:pPr>
        <w:numPr>
          <w:ilvl w:val="0"/>
          <w:numId w:val="3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4315E9AC">
      <w:pPr>
        <w:numPr>
          <w:ilvl w:val="0"/>
          <w:numId w:val="3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In the sidebar, click the "Your Group" tab.</w:t>
      </w:r>
    </w:p>
    <w:p w14:paraId="70CF73B0">
      <w:pPr>
        <w:numPr>
          <w:ilvl w:val="0"/>
          <w:numId w:val="3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a group where you have admin permissions and click "View Group".</w:t>
      </w:r>
    </w:p>
    <w:p w14:paraId="484AF16B">
      <w:pPr>
        <w:numPr>
          <w:ilvl w:val="0"/>
          <w:numId w:val="3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Go to the "Add to join" tab to view the list request to join the group.</w:t>
      </w:r>
    </w:p>
    <w:p w14:paraId="60805FFA">
      <w:pPr>
        <w:numPr>
          <w:ilvl w:val="0"/>
          <w:numId w:val="3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5: For each person in the list who requests to join the group, click “Accept” to accept the group or click “Reject” to decline the group.</w:t>
      </w:r>
    </w:p>
    <w:p w14:paraId="0C90635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Edit member role in group</w:t>
      </w:r>
    </w:p>
    <w:p w14:paraId="337D375C">
      <w:pPr>
        <w:numPr>
          <w:ilvl w:val="0"/>
          <w:numId w:val="3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Home page, click "GROUPS" in the navigation bar.</w:t>
      </w:r>
    </w:p>
    <w:p w14:paraId="1388A3C3">
      <w:pPr>
        <w:numPr>
          <w:ilvl w:val="0"/>
          <w:numId w:val="3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In the sidebar, click the "Your Group" tab.</w:t>
      </w:r>
    </w:p>
    <w:p w14:paraId="3284B417">
      <w:pPr>
        <w:numPr>
          <w:ilvl w:val="0"/>
          <w:numId w:val="3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a group where you have admin permissions and click "View Group".</w:t>
      </w:r>
    </w:p>
    <w:p w14:paraId="2391D679">
      <w:pPr>
        <w:numPr>
          <w:ilvl w:val="0"/>
          <w:numId w:val="3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Go to the "Permissions" tab.</w:t>
      </w:r>
    </w:p>
    <w:p w14:paraId="352BF294">
      <w:pPr>
        <w:numPr>
          <w:ilvl w:val="0"/>
          <w:numId w:val="3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5: For each person in the permission list, select a new role (admin or member)</w:t>
      </w:r>
    </w:p>
    <w:p w14:paraId="227D4C81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chat of user</w:t>
      </w:r>
    </w:p>
    <w:p w14:paraId="4781BB0F">
      <w:pPr>
        <w:numPr>
          <w:ilvl w:val="0"/>
          <w:numId w:val="4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1: Click on your “Chat” icon in the upper right corner of the screen.</w:t>
      </w:r>
    </w:p>
    <w:p w14:paraId="65685686">
      <w:pPr>
        <w:numPr>
          <w:ilvl w:val="0"/>
          <w:numId w:val="4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2: List chat will display.</w:t>
      </w:r>
    </w:p>
    <w:p w14:paraId="3B38C3C4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Search chat</w:t>
      </w:r>
    </w:p>
    <w:p w14:paraId="33DFD00F">
      <w:pPr>
        <w:numPr>
          <w:ilvl w:val="0"/>
          <w:numId w:val="4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1:Click on your “Chat” icon in the upper right corner of the screen.</w:t>
      </w:r>
    </w:p>
    <w:p w14:paraId="000000D7">
      <w:pPr>
        <w:numPr>
          <w:ilvl w:val="0"/>
          <w:numId w:val="4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Step 2: List chat will display. </w:t>
      </w:r>
    </w:p>
    <w:p w14:paraId="000000D8">
      <w:pPr>
        <w:numPr>
          <w:ilvl w:val="0"/>
          <w:numId w:val="4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Enter a name in the “Search chat by name” box.</w:t>
      </w:r>
    </w:p>
    <w:p w14:paraId="000000D9">
      <w:pPr>
        <w:numPr>
          <w:ilvl w:val="0"/>
          <w:numId w:val="4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Step 4: Chat list with user whose name is searched is displayed </w:t>
      </w:r>
    </w:p>
    <w:p w14:paraId="000000D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detail of chat</w:t>
      </w:r>
    </w:p>
    <w:p w14:paraId="000000DB">
      <w:pPr>
        <w:numPr>
          <w:ilvl w:val="0"/>
          <w:numId w:val="4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1: Click on a chat from list chat</w:t>
      </w:r>
    </w:p>
    <w:p w14:paraId="000000DC">
      <w:pPr>
        <w:numPr>
          <w:ilvl w:val="0"/>
          <w:numId w:val="4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2: Chat detail of a chat is displayed</w:t>
      </w:r>
    </w:p>
    <w:p w14:paraId="000000D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Send message</w:t>
      </w:r>
    </w:p>
    <w:p w14:paraId="000000DE">
      <w:pPr>
        <w:numPr>
          <w:ilvl w:val="0"/>
          <w:numId w:val="4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If you have never chatted with the recipient before, go to their profile page and click the Send Message button to open the chat details.</w:t>
      </w:r>
    </w:p>
    <w:p w14:paraId="000000DF">
      <w:pPr>
        <w:numPr>
          <w:ilvl w:val="0"/>
          <w:numId w:val="4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If you have chatted with the recipient before, in the chat detail, type a message in the input box.</w:t>
      </w:r>
    </w:p>
    <w:p w14:paraId="000000E0">
      <w:pPr>
        <w:numPr>
          <w:ilvl w:val="0"/>
          <w:numId w:val="4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Send button to send the message.</w:t>
      </w:r>
    </w:p>
    <w:p w14:paraId="000000E1">
      <w:pPr>
        <w:numPr>
          <w:ilvl w:val="0"/>
          <w:numId w:val="4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If you want to send an image or file, click the File or Image icon.</w:t>
      </w:r>
    </w:p>
    <w:p w14:paraId="000000E2">
      <w:pPr>
        <w:numPr>
          <w:ilvl w:val="0"/>
          <w:numId w:val="4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Choose an image or file from your device.</w:t>
      </w:r>
    </w:p>
    <w:p w14:paraId="000000E3">
      <w:pPr>
        <w:numPr>
          <w:ilvl w:val="0"/>
          <w:numId w:val="4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6: Click the Send button to send the selected image or file.</w:t>
      </w:r>
    </w:p>
    <w:p w14:paraId="000000E4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Seen message</w:t>
      </w:r>
    </w:p>
    <w:p w14:paraId="000000E5">
      <w:pPr>
        <w:numPr>
          <w:ilvl w:val="0"/>
          <w:numId w:val="4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chat list, select and click a chat that has unread messages.</w:t>
      </w:r>
    </w:p>
    <w:p w14:paraId="000000E6">
      <w:pPr>
        <w:numPr>
          <w:ilvl w:val="0"/>
          <w:numId w:val="4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You will be redirected to the chat details.</w:t>
      </w:r>
    </w:p>
    <w:p w14:paraId="000000E7">
      <w:pPr>
        <w:numPr>
          <w:ilvl w:val="0"/>
          <w:numId w:val="4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All messages in the selected chat will be marked as read.</w:t>
      </w:r>
    </w:p>
    <w:p w14:paraId="000000E8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Recall message</w:t>
      </w:r>
    </w:p>
    <w:p w14:paraId="000000E9">
      <w:pPr>
        <w:numPr>
          <w:ilvl w:val="0"/>
          <w:numId w:val="4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In chat detail, select a message you want to recall.</w:t>
      </w:r>
    </w:p>
    <w:p w14:paraId="000000EA">
      <w:pPr>
        <w:numPr>
          <w:ilvl w:val="0"/>
          <w:numId w:val="4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Hover over or hold the message to display the three-dot (⋮) menu beside it.</w:t>
      </w:r>
    </w:p>
    <w:p w14:paraId="000000EB">
      <w:pPr>
        <w:numPr>
          <w:ilvl w:val="0"/>
          <w:numId w:val="4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three-dot (⋮) menu.</w:t>
      </w:r>
    </w:p>
    <w:p w14:paraId="000000EC">
      <w:pPr>
        <w:numPr>
          <w:ilvl w:val="0"/>
          <w:numId w:val="4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the Recall message button to recall the selected message.</w:t>
      </w:r>
    </w:p>
    <w:p w14:paraId="000000E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Delete chat history</w:t>
      </w:r>
    </w:p>
    <w:p w14:paraId="000000EE">
      <w:pPr>
        <w:numPr>
          <w:ilvl w:val="0"/>
          <w:numId w:val="4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chat list, hover over or hold a chat to display the three-dot (⋮) menu on the right side.</w:t>
      </w:r>
    </w:p>
    <w:p w14:paraId="000000EF">
      <w:pPr>
        <w:numPr>
          <w:ilvl w:val="0"/>
          <w:numId w:val="4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three-dot (⋮) menu.</w:t>
      </w:r>
    </w:p>
    <w:p w14:paraId="000000F0">
      <w:pPr>
        <w:numPr>
          <w:ilvl w:val="0"/>
          <w:numId w:val="4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Delete chat button.</w:t>
      </w:r>
    </w:p>
    <w:p w14:paraId="000000F1">
      <w:pPr>
        <w:numPr>
          <w:ilvl w:val="0"/>
          <w:numId w:val="4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the Yes, delete it! button to confirm deleting the chat history.</w:t>
      </w:r>
    </w:p>
    <w:p w14:paraId="000000F2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service</w:t>
      </w:r>
    </w:p>
    <w:p w14:paraId="000000F3">
      <w:pPr>
        <w:numPr>
          <w:ilvl w:val="0"/>
          <w:numId w:val="4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Select the Services link on the menu.</w:t>
      </w:r>
    </w:p>
    <w:p w14:paraId="000000F4">
      <w:pPr>
        <w:numPr>
          <w:ilvl w:val="0"/>
          <w:numId w:val="4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Users can view the paginated list.</w:t>
      </w:r>
    </w:p>
    <w:p w14:paraId="000000F5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Send request to booking service</w:t>
      </w:r>
    </w:p>
    <w:p w14:paraId="000000F6">
      <w:pPr>
        <w:numPr>
          <w:ilvl w:val="0"/>
          <w:numId w:val="4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Select the service you want to book.</w:t>
      </w:r>
    </w:p>
    <w:p w14:paraId="000000F7">
      <w:pPr>
        <w:numPr>
          <w:ilvl w:val="0"/>
          <w:numId w:val="4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Book Service.</w:t>
      </w:r>
    </w:p>
    <w:p w14:paraId="000000F8">
      <w:pPr>
        <w:numPr>
          <w:ilvl w:val="0"/>
          <w:numId w:val="4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Enter a short description of the situation you are experiencing.</w:t>
      </w:r>
    </w:p>
    <w:p w14:paraId="000000F9">
      <w:pPr>
        <w:numPr>
          <w:ilvl w:val="0"/>
          <w:numId w:val="4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Confirm to submit the request.</w:t>
      </w:r>
    </w:p>
    <w:p w14:paraId="000000F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request of booking service</w:t>
      </w:r>
    </w:p>
    <w:p w14:paraId="000000FB">
      <w:pPr>
        <w:numPr>
          <w:ilvl w:val="0"/>
          <w:numId w:val="4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the avatar on the header</w:t>
      </w:r>
    </w:p>
    <w:p w14:paraId="000000FC">
      <w:pPr>
        <w:numPr>
          <w:ilvl w:val="0"/>
          <w:numId w:val="4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Select the "Professional" link</w:t>
      </w:r>
    </w:p>
    <w:p w14:paraId="000000FD">
      <w:pPr>
        <w:numPr>
          <w:ilvl w:val="0"/>
          <w:numId w:val="4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The overview page will display a list of appointment requests</w:t>
      </w:r>
    </w:p>
    <w:p w14:paraId="000000FE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Pay for booking service</w:t>
      </w:r>
    </w:p>
    <w:p w14:paraId="000000FF">
      <w:pPr>
        <w:numPr>
          <w:ilvl w:val="0"/>
          <w:numId w:val="5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booking list</w:t>
      </w:r>
    </w:p>
    <w:p w14:paraId="00000100">
      <w:pPr>
        <w:numPr>
          <w:ilvl w:val="0"/>
          <w:numId w:val="5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Payment button on each booking that needs payment.</w:t>
      </w:r>
    </w:p>
    <w:p w14:paraId="00000101">
      <w:pPr>
        <w:numPr>
          <w:ilvl w:val="0"/>
          <w:numId w:val="5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Choose online payment method</w:t>
      </w:r>
    </w:p>
    <w:p w14:paraId="00000102">
      <w:pPr>
        <w:numPr>
          <w:ilvl w:val="0"/>
          <w:numId w:val="5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Choose bank</w:t>
      </w:r>
    </w:p>
    <w:p w14:paraId="00000103">
      <w:pPr>
        <w:numPr>
          <w:ilvl w:val="0"/>
          <w:numId w:val="5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Follow the instructions</w:t>
      </w:r>
    </w:p>
    <w:p w14:paraId="00000104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process list</w:t>
      </w:r>
    </w:p>
    <w:p w14:paraId="00000105">
      <w:pPr>
        <w:numPr>
          <w:ilvl w:val="0"/>
          <w:numId w:val="5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For professionals</w:t>
      </w:r>
    </w:p>
    <w:p w14:paraId="00000106">
      <w:pPr>
        <w:numPr>
          <w:ilvl w:val="0"/>
          <w:numId w:val="5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Select avatar and select "Professional" link</w:t>
      </w:r>
    </w:p>
    <w:p w14:paraId="00000107">
      <w:pPr>
        <w:numPr>
          <w:ilvl w:val="0"/>
          <w:numId w:val="5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Select "Service Management" link to view the list of original processes of each service</w:t>
      </w:r>
    </w:p>
    <w:p w14:paraId="00000108">
      <w:pPr>
        <w:numPr>
          <w:ilvl w:val="0"/>
          <w:numId w:val="5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Users can go to "Process Management" link to view each process of each farmer</w:t>
      </w:r>
    </w:p>
    <w:p w14:paraId="00000109">
      <w:pPr>
        <w:numPr>
          <w:ilvl w:val="0"/>
          <w:numId w:val="5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For farmers:</w:t>
      </w:r>
    </w:p>
    <w:p w14:paraId="0000010A">
      <w:pPr>
        <w:numPr>
          <w:ilvl w:val="0"/>
          <w:numId w:val="5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Select avatar and select "Your Service" link</w:t>
      </w:r>
    </w:p>
    <w:p w14:paraId="0000010B">
      <w:pPr>
        <w:numPr>
          <w:ilvl w:val="0"/>
          <w:numId w:val="5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Select "Your process" tab to view their process list</w:t>
      </w:r>
    </w:p>
    <w:p w14:paraId="0000010C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Search process</w:t>
      </w:r>
    </w:p>
    <w:p w14:paraId="0000010D">
      <w:pPr>
        <w:numPr>
          <w:ilvl w:val="0"/>
          <w:numId w:val="5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avatar and select "Your service" link</w:t>
      </w:r>
    </w:p>
    <w:p w14:paraId="0000010E">
      <w:pPr>
        <w:numPr>
          <w:ilvl w:val="0"/>
          <w:numId w:val="5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Enter keyword in search box and press enter</w:t>
      </w:r>
    </w:p>
    <w:p w14:paraId="0000010F">
      <w:pPr>
        <w:numPr>
          <w:ilvl w:val="0"/>
          <w:numId w:val="5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Display search list below search box</w:t>
      </w:r>
    </w:p>
    <w:p w14:paraId="00000110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process detail</w:t>
      </w:r>
    </w:p>
    <w:p w14:paraId="00000111">
      <w:pPr>
        <w:numPr>
          <w:ilvl w:val="0"/>
          <w:numId w:val="5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In the progress list, click the "Continue" button to see detailed results</w:t>
      </w:r>
    </w:p>
    <w:p w14:paraId="00000112">
      <w:pPr>
        <w:numPr>
          <w:ilvl w:val="0"/>
          <w:numId w:val="5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see detailed steps, descriptions and images.</w:t>
      </w:r>
    </w:p>
    <w:p w14:paraId="00000113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Confirm process completion</w:t>
      </w:r>
    </w:p>
    <w:p w14:paraId="00000114">
      <w:pPr>
        <w:numPr>
          <w:ilvl w:val="0"/>
          <w:numId w:val="5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Open the process that has completed the steps.</w:t>
      </w:r>
    </w:p>
    <w:p w14:paraId="00000115">
      <w:pPr>
        <w:numPr>
          <w:ilvl w:val="0"/>
          <w:numId w:val="5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Confirm completion.</w:t>
      </w:r>
    </w:p>
    <w:p w14:paraId="00000116">
      <w:pPr>
        <w:numPr>
          <w:ilvl w:val="0"/>
          <w:numId w:val="5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Confirm again when the system asks.</w:t>
      </w:r>
    </w:p>
    <w:p w14:paraId="0000011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notifications</w:t>
      </w:r>
    </w:p>
    <w:p w14:paraId="00000118">
      <w:pPr>
        <w:numPr>
          <w:ilvl w:val="0"/>
          <w:numId w:val="5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Tap the Notifications icon in the top corner of the screen.</w:t>
      </w:r>
    </w:p>
    <w:p w14:paraId="00000119">
      <w:pPr>
        <w:numPr>
          <w:ilvl w:val="0"/>
          <w:numId w:val="5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View the list of latest notifications.</w:t>
      </w:r>
    </w:p>
    <w:p w14:paraId="0000011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Mark as read</w:t>
      </w:r>
    </w:p>
    <w:p w14:paraId="0000011B">
      <w:pPr>
        <w:numPr>
          <w:ilvl w:val="0"/>
          <w:numId w:val="5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your “Chat” icon in the upper right corner of the screen.</w:t>
      </w:r>
    </w:p>
    <w:p w14:paraId="0000011C">
      <w:pPr>
        <w:numPr>
          <w:ilvl w:val="0"/>
          <w:numId w:val="5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2: Choose a notification and click on the letter (Mark as read) icon to read notification</w:t>
      </w:r>
    </w:p>
    <w:p w14:paraId="0000011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Mark all as read</w:t>
      </w:r>
    </w:p>
    <w:p w14:paraId="0000011E">
      <w:pPr>
        <w:numPr>
          <w:ilvl w:val="0"/>
          <w:numId w:val="5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your “Chat” icon in the upper right corner of the screen.</w:t>
      </w:r>
    </w:p>
    <w:p w14:paraId="0000011F">
      <w:pPr>
        <w:numPr>
          <w:ilvl w:val="0"/>
          <w:numId w:val="5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From list notification click on the “Mark all as read” button to read all notifications.</w:t>
      </w:r>
    </w:p>
    <w:p w14:paraId="00000120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review</w:t>
      </w:r>
    </w:p>
    <w:p w14:paraId="00000121">
      <w:pPr>
        <w:numPr>
          <w:ilvl w:val="0"/>
          <w:numId w:val="5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Open the app, go to Services.</w:t>
      </w:r>
    </w:p>
    <w:p w14:paraId="00000122">
      <w:pPr>
        <w:numPr>
          <w:ilvl w:val="0"/>
          <w:numId w:val="5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Select the service you want to see reviews for.</w:t>
      </w:r>
    </w:p>
    <w:p w14:paraId="00000123">
      <w:pPr>
        <w:numPr>
          <w:ilvl w:val="0"/>
          <w:numId w:val="5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Scroll down to Reviews to see the list</w:t>
      </w:r>
    </w:p>
    <w:p w14:paraId="00000124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Add review of service</w:t>
      </w:r>
    </w:p>
    <w:p w14:paraId="00000125">
      <w:pPr>
        <w:numPr>
          <w:ilvl w:val="0"/>
          <w:numId w:val="5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your booking list page</w:t>
      </w:r>
    </w:p>
    <w:p w14:paraId="00000126">
      <w:pPr>
        <w:numPr>
          <w:ilvl w:val="0"/>
          <w:numId w:val="5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Write a review on completed bookings.</w:t>
      </w:r>
    </w:p>
    <w:p w14:paraId="00000127">
      <w:pPr>
        <w:numPr>
          <w:ilvl w:val="0"/>
          <w:numId w:val="5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the number of stars, enter comments.</w:t>
      </w:r>
    </w:p>
    <w:p w14:paraId="00000128">
      <w:pPr>
        <w:numPr>
          <w:ilvl w:val="0"/>
          <w:numId w:val="5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Submit to complete.</w:t>
      </w:r>
    </w:p>
    <w:p w14:paraId="00000129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Create service</w:t>
      </w:r>
    </w:p>
    <w:p w14:paraId="0000012A">
      <w:pPr>
        <w:numPr>
          <w:ilvl w:val="0"/>
          <w:numId w:val="6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"Professional" in the avatar</w:t>
      </w:r>
    </w:p>
    <w:p w14:paraId="0000012B">
      <w:pPr>
        <w:numPr>
          <w:ilvl w:val="0"/>
          <w:numId w:val="6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Go to Service Management.</w:t>
      </w:r>
    </w:p>
    <w:p w14:paraId="0000012C">
      <w:pPr>
        <w:numPr>
          <w:ilvl w:val="0"/>
          <w:numId w:val="6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Create New Service.</w:t>
      </w:r>
    </w:p>
    <w:p w14:paraId="0000012D">
      <w:pPr>
        <w:numPr>
          <w:ilvl w:val="0"/>
          <w:numId w:val="6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Enter name, description, price, image and related information.</w:t>
      </w:r>
    </w:p>
    <w:p w14:paraId="0000012E">
      <w:pPr>
        <w:numPr>
          <w:ilvl w:val="0"/>
          <w:numId w:val="6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Click Save to complete.</w:t>
      </w:r>
    </w:p>
    <w:p w14:paraId="0000012F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service</w:t>
      </w:r>
    </w:p>
    <w:p w14:paraId="00000130">
      <w:pPr>
        <w:numPr>
          <w:ilvl w:val="0"/>
          <w:numId w:val="6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Service Management on the Professional page.</w:t>
      </w:r>
    </w:p>
    <w:p w14:paraId="00000131">
      <w:pPr>
        <w:numPr>
          <w:ilvl w:val="0"/>
          <w:numId w:val="6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Find the service you want to delete.</w:t>
      </w:r>
    </w:p>
    <w:p w14:paraId="00000132">
      <w:pPr>
        <w:numPr>
          <w:ilvl w:val="0"/>
          <w:numId w:val="6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Delete and confirm</w:t>
      </w:r>
    </w:p>
    <w:p w14:paraId="00000133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Response to request booking service</w:t>
      </w:r>
    </w:p>
    <w:p w14:paraId="00000134">
      <w:pPr>
        <w:numPr>
          <w:ilvl w:val="0"/>
          <w:numId w:val="6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Overview tab of the Professional page</w:t>
      </w:r>
    </w:p>
    <w:p w14:paraId="00000135">
      <w:pPr>
        <w:numPr>
          <w:ilvl w:val="0"/>
          <w:numId w:val="6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Accept or Reject each request in the request list</w:t>
      </w:r>
    </w:p>
    <w:p w14:paraId="00000136">
      <w:pPr>
        <w:numPr>
          <w:ilvl w:val="0"/>
          <w:numId w:val="6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Confirm the response.</w:t>
      </w:r>
    </w:p>
    <w:p w14:paraId="0000013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Create process</w:t>
      </w:r>
    </w:p>
    <w:p w14:paraId="00000138">
      <w:pPr>
        <w:numPr>
          <w:ilvl w:val="0"/>
          <w:numId w:val="6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Service Management section of the Professional page</w:t>
      </w:r>
    </w:p>
    <w:p w14:paraId="00000139">
      <w:pPr>
        <w:numPr>
          <w:ilvl w:val="0"/>
          <w:numId w:val="6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Create new service</w:t>
      </w:r>
    </w:p>
    <w:p w14:paraId="0000013A">
      <w:pPr>
        <w:numPr>
          <w:ilvl w:val="0"/>
          <w:numId w:val="6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After creating the new service, click the continue button to continue creating the process</w:t>
      </w:r>
    </w:p>
    <w:p w14:paraId="0000013B">
      <w:pPr>
        <w:numPr>
          <w:ilvl w:val="0"/>
          <w:numId w:val="6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Save to complete.</w:t>
      </w:r>
    </w:p>
    <w:p w14:paraId="0000013C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Edit process</w:t>
      </w:r>
    </w:p>
    <w:p w14:paraId="0000013D">
      <w:pPr>
        <w:numPr>
          <w:ilvl w:val="0"/>
          <w:numId w:val="6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Service Management section of the Professional page</w:t>
      </w:r>
    </w:p>
    <w:p w14:paraId="0000013E">
      <w:pPr>
        <w:numPr>
          <w:ilvl w:val="0"/>
          <w:numId w:val="6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edit process button of each service</w:t>
      </w:r>
    </w:p>
    <w:p w14:paraId="0000013F">
      <w:pPr>
        <w:numPr>
          <w:ilvl w:val="0"/>
          <w:numId w:val="6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Update the information that needs to be changed.</w:t>
      </w:r>
    </w:p>
    <w:p w14:paraId="00000140">
      <w:pPr>
        <w:numPr>
          <w:ilvl w:val="0"/>
          <w:numId w:val="6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Save to apply.</w:t>
      </w:r>
    </w:p>
    <w:p w14:paraId="00000141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process</w:t>
      </w:r>
    </w:p>
    <w:p w14:paraId="00000142">
      <w:pPr>
        <w:numPr>
          <w:ilvl w:val="0"/>
          <w:numId w:val="6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Service Management tab in the Professional page</w:t>
      </w:r>
    </w:p>
    <w:p w14:paraId="00000143">
      <w:pPr>
        <w:numPr>
          <w:ilvl w:val="0"/>
          <w:numId w:val="6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Select the service to delete</w:t>
      </w:r>
    </w:p>
    <w:p w14:paraId="00000144">
      <w:pPr>
        <w:numPr>
          <w:ilvl w:val="0"/>
          <w:numId w:val="6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Delete and confirm.</w:t>
      </w:r>
    </w:p>
    <w:p w14:paraId="00000145">
      <w:pPr>
        <w:numPr>
          <w:ilvl w:val="0"/>
          <w:numId w:val="6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Note: deleting the process means deleting the service</w:t>
      </w:r>
    </w:p>
    <w:p w14:paraId="00000146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Create process step</w:t>
      </w:r>
    </w:p>
    <w:p w14:paraId="00000147">
      <w:pPr>
        <w:numPr>
          <w:ilvl w:val="0"/>
          <w:numId w:val="6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After creating the service and process, the user enters the information of each step into the steps below</w:t>
      </w:r>
    </w:p>
    <w:p w14:paraId="00000148">
      <w:pPr>
        <w:numPr>
          <w:ilvl w:val="0"/>
          <w:numId w:val="6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The user can add a step by clicking the plus sign</w:t>
      </w:r>
    </w:p>
    <w:p w14:paraId="00000149">
      <w:pPr>
        <w:numPr>
          <w:ilvl w:val="0"/>
          <w:numId w:val="6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Create button to create</w:t>
      </w:r>
    </w:p>
    <w:p w14:paraId="0000014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Send request to create subprocess</w:t>
      </w:r>
    </w:p>
    <w:p w14:paraId="0000014B">
      <w:pPr>
        <w:numPr>
          <w:ilvl w:val="0"/>
          <w:numId w:val="6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Farmers click on the avatar and select "Your service"</w:t>
      </w:r>
    </w:p>
    <w:p w14:paraId="0000014C">
      <w:pPr>
        <w:numPr>
          <w:ilvl w:val="0"/>
          <w:numId w:val="6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In the "Your booking" tab, they select a booking that has completed the main process but has not yet clicked review to finish</w:t>
      </w:r>
    </w:p>
    <w:p w14:paraId="0000014D">
      <w:pPr>
        <w:numPr>
          <w:ilvl w:val="0"/>
          <w:numId w:val="6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They click the Request Extra button to request</w:t>
      </w:r>
    </w:p>
    <w:p w14:paraId="0000014E">
      <w:pPr>
        <w:numPr>
          <w:ilvl w:val="0"/>
          <w:numId w:val="6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Fill out the request form</w:t>
      </w:r>
    </w:p>
    <w:p w14:paraId="0000014F">
      <w:pPr>
        <w:numPr>
          <w:ilvl w:val="0"/>
          <w:numId w:val="6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Click the submit button</w:t>
      </w:r>
    </w:p>
    <w:p w14:paraId="00000150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Search post in group</w:t>
      </w:r>
    </w:p>
    <w:p w14:paraId="00000151">
      <w:pPr>
        <w:numPr>
          <w:ilvl w:val="0"/>
          <w:numId w:val="6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Open the group you want to find posts in.</w:t>
      </w:r>
    </w:p>
    <w:p w14:paraId="00000152">
      <w:pPr>
        <w:numPr>
          <w:ilvl w:val="0"/>
          <w:numId w:val="6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Enter keywords in the search box.</w:t>
      </w:r>
    </w:p>
    <w:p w14:paraId="00000153">
      <w:pPr>
        <w:numPr>
          <w:ilvl w:val="0"/>
          <w:numId w:val="6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Press Enter to see the results.</w:t>
      </w:r>
    </w:p>
    <w:p w14:paraId="00000154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Add process step result</w:t>
      </w:r>
    </w:p>
    <w:p w14:paraId="00000155">
      <w:pPr>
        <w:numPr>
          <w:ilvl w:val="0"/>
          <w:numId w:val="6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Open the process and select the step to add results.</w:t>
      </w:r>
    </w:p>
    <w:p w14:paraId="00000156">
      <w:pPr>
        <w:numPr>
          <w:ilvl w:val="0"/>
          <w:numId w:val="6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Add Results.</w:t>
      </w:r>
    </w:p>
    <w:p w14:paraId="00000157">
      <w:pPr>
        <w:numPr>
          <w:ilvl w:val="0"/>
          <w:numId w:val="6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Enter content, upload supporting photos or videos.</w:t>
      </w:r>
    </w:p>
    <w:p w14:paraId="00000158">
      <w:pPr>
        <w:numPr>
          <w:ilvl w:val="0"/>
          <w:numId w:val="6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the “Continue” button to save.</w:t>
      </w:r>
    </w:p>
    <w:p w14:paraId="00000159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booking of farmer</w:t>
      </w:r>
    </w:p>
    <w:p w14:paraId="0000015A">
      <w:pPr>
        <w:numPr>
          <w:ilvl w:val="0"/>
          <w:numId w:val="7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Your service in avatar</w:t>
      </w:r>
    </w:p>
    <w:p w14:paraId="57C9BE1D">
      <w:pPr>
        <w:numPr>
          <w:ilvl w:val="0"/>
          <w:numId w:val="70"/>
        </w:numPr>
        <w:spacing w:before="0" w:beforeAutospacing="0" w:after="160" w:line="259" w:lineRule="auto"/>
        <w:ind w:left="720" w:right="2171" w:hanging="360"/>
        <w:rPr>
          <w:lang w:val="en-US"/>
        </w:rPr>
      </w:pPr>
      <w:r>
        <w:rPr>
          <w:rFonts w:ascii="Calibri" w:hAnsi="Calibri" w:eastAsia="Calibri" w:cs="Calibri"/>
          <w:rtl w:val="0"/>
        </w:rPr>
        <w:t>Step 2: In the "Your booking" tab, users can see their booking list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91995D4F"/>
    <w:multiLevelType w:val="multilevel"/>
    <w:tmpl w:val="91995D4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9239341B"/>
    <w:multiLevelType w:val="multilevel"/>
    <w:tmpl w:val="9239341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9288B902"/>
    <w:multiLevelType w:val="multilevel"/>
    <w:tmpl w:val="9288B90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9C8AC8EF"/>
    <w:multiLevelType w:val="multilevel"/>
    <w:tmpl w:val="9C8AC8E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A0F05207"/>
    <w:multiLevelType w:val="multilevel"/>
    <w:tmpl w:val="A0F0520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B23A94A9"/>
    <w:multiLevelType w:val="multilevel"/>
    <w:tmpl w:val="B23A94A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B53F3350"/>
    <w:multiLevelType w:val="multilevel"/>
    <w:tmpl w:val="B53F3350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B8CEF35B"/>
    <w:multiLevelType w:val="multilevel"/>
    <w:tmpl w:val="B8CEF35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BB64CFA9"/>
    <w:multiLevelType w:val="multilevel"/>
    <w:tmpl w:val="BB64CFA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BE923771"/>
    <w:multiLevelType w:val="multilevel"/>
    <w:tmpl w:val="BE92377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C0915F4F"/>
    <w:multiLevelType w:val="multilevel"/>
    <w:tmpl w:val="C0915F4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C8879AEF"/>
    <w:multiLevelType w:val="multilevel"/>
    <w:tmpl w:val="C8879AE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D7D140E4"/>
    <w:multiLevelType w:val="multilevel"/>
    <w:tmpl w:val="D7D140E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D7F9FE59"/>
    <w:multiLevelType w:val="multilevel"/>
    <w:tmpl w:val="D7F9FE5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DCBA6B53"/>
    <w:multiLevelType w:val="multilevel"/>
    <w:tmpl w:val="DCBA6B5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E093A4B0"/>
    <w:multiLevelType w:val="multilevel"/>
    <w:tmpl w:val="E093A4B0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F0E89278"/>
    <w:multiLevelType w:val="multilevel"/>
    <w:tmpl w:val="F0E8927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F4B5D9F5"/>
    <w:multiLevelType w:val="multilevel"/>
    <w:tmpl w:val="F4B5D9F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F689643B"/>
    <w:multiLevelType w:val="multilevel"/>
    <w:tmpl w:val="F689643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F7735DC9"/>
    <w:multiLevelType w:val="multilevel"/>
    <w:tmpl w:val="F7735DC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0248C179"/>
    <w:multiLevelType w:val="multilevel"/>
    <w:tmpl w:val="0248C17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nsid w:val="03A63A41"/>
    <w:multiLevelType w:val="multilevel"/>
    <w:tmpl w:val="03A63A4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nsid w:val="0709FD3E"/>
    <w:multiLevelType w:val="multilevel"/>
    <w:tmpl w:val="0709FD3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nsid w:val="0CEF100B"/>
    <w:multiLevelType w:val="multilevel"/>
    <w:tmpl w:val="0CEF100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nsid w:val="0E640482"/>
    <w:multiLevelType w:val="multilevel"/>
    <w:tmpl w:val="0E64048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nsid w:val="0F9F9CCA"/>
    <w:multiLevelType w:val="multilevel"/>
    <w:tmpl w:val="0F9F9CC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nsid w:val="12EADF99"/>
    <w:multiLevelType w:val="multilevel"/>
    <w:tmpl w:val="12EADF9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nsid w:val="1ACDE60F"/>
    <w:multiLevelType w:val="multilevel"/>
    <w:tmpl w:val="1ACDE60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nsid w:val="1C257C7B"/>
    <w:multiLevelType w:val="multilevel"/>
    <w:tmpl w:val="1C257C7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nsid w:val="23E97754"/>
    <w:multiLevelType w:val="multilevel"/>
    <w:tmpl w:val="23E9775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243FCF68"/>
    <w:multiLevelType w:val="multilevel"/>
    <w:tmpl w:val="243FCF6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nsid w:val="2470EC97"/>
    <w:multiLevelType w:val="multilevel"/>
    <w:tmpl w:val="2470EC9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nsid w:val="30FC5B15"/>
    <w:multiLevelType w:val="multilevel"/>
    <w:tmpl w:val="30FC5B1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nsid w:val="322D85CA"/>
    <w:multiLevelType w:val="multilevel"/>
    <w:tmpl w:val="322D85C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nsid w:val="32A7AF2D"/>
    <w:multiLevelType w:val="multilevel"/>
    <w:tmpl w:val="32A7AF2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nsid w:val="35E83B33"/>
    <w:multiLevelType w:val="multilevel"/>
    <w:tmpl w:val="35E83B3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nsid w:val="39A0D9AC"/>
    <w:multiLevelType w:val="multilevel"/>
    <w:tmpl w:val="39A0D9AC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nsid w:val="3B8127DF"/>
    <w:multiLevelType w:val="multilevel"/>
    <w:tmpl w:val="3B8127D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nsid w:val="40B249F9"/>
    <w:multiLevelType w:val="multilevel"/>
    <w:tmpl w:val="40B249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nsid w:val="46A08BB8"/>
    <w:multiLevelType w:val="multilevel"/>
    <w:tmpl w:val="46A08BB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nsid w:val="4C1BAE26"/>
    <w:multiLevelType w:val="multilevel"/>
    <w:tmpl w:val="4C1BAE2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nsid w:val="4C3D7A74"/>
    <w:multiLevelType w:val="multilevel"/>
    <w:tmpl w:val="4C3D7A7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nsid w:val="4D4DC07F"/>
    <w:multiLevelType w:val="multilevel"/>
    <w:tmpl w:val="4D4DC07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nsid w:val="4D94DA66"/>
    <w:multiLevelType w:val="multilevel"/>
    <w:tmpl w:val="4D94DA6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nsid w:val="58765686"/>
    <w:multiLevelType w:val="multilevel"/>
    <w:tmpl w:val="5876568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nsid w:val="5E29AB5A"/>
    <w:multiLevelType w:val="multilevel"/>
    <w:tmpl w:val="5E29AB5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nsid w:val="5FFFB1A7"/>
    <w:multiLevelType w:val="multilevel"/>
    <w:tmpl w:val="5FFFB1A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nsid w:val="60382F6E"/>
    <w:multiLevelType w:val="multilevel"/>
    <w:tmpl w:val="60382F6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nsid w:val="629F7852"/>
    <w:multiLevelType w:val="multilevel"/>
    <w:tmpl w:val="629F785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nsid w:val="65CD0074"/>
    <w:multiLevelType w:val="multilevel"/>
    <w:tmpl w:val="65CD007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nsid w:val="74C28B35"/>
    <w:multiLevelType w:val="multilevel"/>
    <w:tmpl w:val="74C28B3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nsid w:val="77ECEA79"/>
    <w:multiLevelType w:val="multilevel"/>
    <w:tmpl w:val="77ECEA7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nsid w:val="79AA4FA4"/>
    <w:multiLevelType w:val="multilevel"/>
    <w:tmpl w:val="79AA4FA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nsid w:val="7C246926"/>
    <w:multiLevelType w:val="multilevel"/>
    <w:tmpl w:val="7C24692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nsid w:val="7DEC2089"/>
    <w:multiLevelType w:val="multilevel"/>
    <w:tmpl w:val="7DEC208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19"/>
  </w:num>
  <w:num w:numId="3">
    <w:abstractNumId w:val="57"/>
  </w:num>
  <w:num w:numId="4">
    <w:abstractNumId w:val="16"/>
  </w:num>
  <w:num w:numId="5">
    <w:abstractNumId w:val="12"/>
  </w:num>
  <w:num w:numId="6">
    <w:abstractNumId w:val="31"/>
  </w:num>
  <w:num w:numId="7">
    <w:abstractNumId w:val="42"/>
  </w:num>
  <w:num w:numId="8">
    <w:abstractNumId w:val="64"/>
  </w:num>
  <w:num w:numId="9">
    <w:abstractNumId w:val="29"/>
  </w:num>
  <w:num w:numId="10">
    <w:abstractNumId w:val="5"/>
  </w:num>
  <w:num w:numId="11">
    <w:abstractNumId w:val="43"/>
  </w:num>
  <w:num w:numId="12">
    <w:abstractNumId w:val="58"/>
  </w:num>
  <w:num w:numId="13">
    <w:abstractNumId w:val="18"/>
  </w:num>
  <w:num w:numId="14">
    <w:abstractNumId w:val="54"/>
  </w:num>
  <w:num w:numId="15">
    <w:abstractNumId w:val="25"/>
  </w:num>
  <w:num w:numId="16">
    <w:abstractNumId w:val="41"/>
  </w:num>
  <w:num w:numId="17">
    <w:abstractNumId w:val="22"/>
  </w:num>
  <w:num w:numId="18">
    <w:abstractNumId w:val="21"/>
  </w:num>
  <w:num w:numId="19">
    <w:abstractNumId w:val="7"/>
  </w:num>
  <w:num w:numId="20">
    <w:abstractNumId w:val="52"/>
  </w:num>
  <w:num w:numId="21">
    <w:abstractNumId w:val="61"/>
  </w:num>
  <w:num w:numId="22">
    <w:abstractNumId w:val="34"/>
  </w:num>
  <w:num w:numId="23">
    <w:abstractNumId w:val="51"/>
  </w:num>
  <w:num w:numId="24">
    <w:abstractNumId w:val="9"/>
  </w:num>
  <w:num w:numId="25">
    <w:abstractNumId w:val="68"/>
  </w:num>
  <w:num w:numId="26">
    <w:abstractNumId w:val="66"/>
  </w:num>
  <w:num w:numId="27">
    <w:abstractNumId w:val="15"/>
  </w:num>
  <w:num w:numId="28">
    <w:abstractNumId w:val="62"/>
  </w:num>
  <w:num w:numId="29">
    <w:abstractNumId w:val="6"/>
  </w:num>
  <w:num w:numId="30">
    <w:abstractNumId w:val="48"/>
  </w:num>
  <w:num w:numId="31">
    <w:abstractNumId w:val="2"/>
  </w:num>
  <w:num w:numId="32">
    <w:abstractNumId w:val="56"/>
  </w:num>
  <w:num w:numId="33">
    <w:abstractNumId w:val="69"/>
  </w:num>
  <w:num w:numId="34">
    <w:abstractNumId w:val="0"/>
  </w:num>
  <w:num w:numId="35">
    <w:abstractNumId w:val="40"/>
  </w:num>
  <w:num w:numId="36">
    <w:abstractNumId w:val="55"/>
  </w:num>
  <w:num w:numId="37">
    <w:abstractNumId w:val="27"/>
  </w:num>
  <w:num w:numId="38">
    <w:abstractNumId w:val="23"/>
  </w:num>
  <w:num w:numId="39">
    <w:abstractNumId w:val="44"/>
  </w:num>
  <w:num w:numId="40">
    <w:abstractNumId w:val="67"/>
  </w:num>
  <w:num w:numId="41">
    <w:abstractNumId w:val="14"/>
  </w:num>
  <w:num w:numId="42">
    <w:abstractNumId w:val="4"/>
  </w:num>
  <w:num w:numId="43">
    <w:abstractNumId w:val="13"/>
  </w:num>
  <w:num w:numId="44">
    <w:abstractNumId w:val="59"/>
  </w:num>
  <w:num w:numId="45">
    <w:abstractNumId w:val="1"/>
  </w:num>
  <w:num w:numId="46">
    <w:abstractNumId w:val="37"/>
  </w:num>
  <w:num w:numId="47">
    <w:abstractNumId w:val="3"/>
  </w:num>
  <w:num w:numId="48">
    <w:abstractNumId w:val="60"/>
  </w:num>
  <w:num w:numId="49">
    <w:abstractNumId w:val="65"/>
  </w:num>
  <w:num w:numId="50">
    <w:abstractNumId w:val="53"/>
  </w:num>
  <w:num w:numId="51">
    <w:abstractNumId w:val="45"/>
  </w:num>
  <w:num w:numId="52">
    <w:abstractNumId w:val="63"/>
  </w:num>
  <w:num w:numId="53">
    <w:abstractNumId w:val="32"/>
  </w:num>
  <w:num w:numId="54">
    <w:abstractNumId w:val="33"/>
  </w:num>
  <w:num w:numId="55">
    <w:abstractNumId w:val="20"/>
  </w:num>
  <w:num w:numId="56">
    <w:abstractNumId w:val="46"/>
  </w:num>
  <w:num w:numId="57">
    <w:abstractNumId w:val="38"/>
  </w:num>
  <w:num w:numId="58">
    <w:abstractNumId w:val="24"/>
  </w:num>
  <w:num w:numId="59">
    <w:abstractNumId w:val="39"/>
  </w:num>
  <w:num w:numId="60">
    <w:abstractNumId w:val="11"/>
  </w:num>
  <w:num w:numId="61">
    <w:abstractNumId w:val="50"/>
  </w:num>
  <w:num w:numId="62">
    <w:abstractNumId w:val="35"/>
  </w:num>
  <w:num w:numId="63">
    <w:abstractNumId w:val="47"/>
  </w:num>
  <w:num w:numId="64">
    <w:abstractNumId w:val="30"/>
  </w:num>
  <w:num w:numId="65">
    <w:abstractNumId w:val="17"/>
  </w:num>
  <w:num w:numId="66">
    <w:abstractNumId w:val="36"/>
  </w:num>
  <w:num w:numId="67">
    <w:abstractNumId w:val="10"/>
  </w:num>
  <w:num w:numId="68">
    <w:abstractNumId w:val="49"/>
  </w:num>
  <w:num w:numId="69">
    <w:abstractNumId w:val="8"/>
  </w:num>
  <w:num w:numId="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65"/>
    <w:rsid w:val="0021565E"/>
    <w:rsid w:val="003927BB"/>
    <w:rsid w:val="00A629C5"/>
    <w:rsid w:val="00B04865"/>
    <w:rsid w:val="16692B87"/>
    <w:rsid w:val="375948BD"/>
    <w:rsid w:val="79C6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652</Words>
  <Characters>3719</Characters>
  <Lines>30</Lines>
  <Paragraphs>8</Paragraphs>
  <TotalTime>0</TotalTime>
  <ScaleCrop>false</ScaleCrop>
  <LinksUpToDate>false</LinksUpToDate>
  <CharactersWithSpaces>4363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2025-08-01T14:09:00Z</dcterms:created>
  <dc:creator>nguye</dc:creator>
  <cp:lastModifiedBy>Nguyen Huu Thuc (K17 CT)</cp:lastModifiedBy>
  <dcterms:modified xsi:type="dcterms:W3CDTF">2025-08-13T10:32:14Z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BC4971D21DD1473DA5D8C9ECD7AA08A4_12</vt:lpwstr>
  </property>
</Properties>
</file>